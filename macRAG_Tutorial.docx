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Local RAG Application Tutorial (MacBook M2 - Open Source Only)</w:t>
      </w:r>
    </w:p>
    <w:p>
      <w:pPr>
        <w:pStyle w:val="Heading2"/>
      </w:pPr>
      <w:r>
        <w:t>🧱 Step 1: Set Up Your Environment</w:t>
      </w:r>
    </w:p>
    <w:p>
      <w:r>
        <w:br/>
        <w:t>Install essential software using Homebrew and create a Python virtual environment:</w:t>
        <w:br/>
        <w:br/>
        <w:t>```bash</w:t>
        <w:br/>
        <w:t>brew install python@3.11</w:t>
        <w:br/>
        <w:t>brew install ollama</w:t>
        <w:br/>
        <w:t>brew install cmake</w:t>
        <w:br/>
        <w:t>pip install virtualenv</w:t>
        <w:br/>
        <w:br/>
        <w:t>python3 -m venv rag-env</w:t>
        <w:br/>
        <w:t>source rag-env/bin/activate</w:t>
        <w:br/>
        <w:t>pip install --upgrade pip</w:t>
        <w:br/>
        <w:t>```</w:t>
      </w:r>
    </w:p>
    <w:p>
      <w:pPr>
        <w:pStyle w:val="Heading2"/>
      </w:pPr>
      <w:r>
        <w:t>📦 Step 2: Install Required Libraries</w:t>
      </w:r>
    </w:p>
    <w:p>
      <w:r>
        <w:br/>
        <w:t>Install all open-source dependencies:</w:t>
        <w:br/>
        <w:br/>
        <w:t>```bash</w:t>
        <w:br/>
        <w:t>pip install langchain llama-index sentence-transformers \</w:t>
        <w:br/>
        <w:t xml:space="preserve">            chromadb faiss-cpu \</w:t>
        <w:br/>
        <w:t xml:space="preserve">            transformers accelerate \</w:t>
        <w:br/>
        <w:t xml:space="preserve">            bitsandbytes evaluate \</w:t>
        <w:br/>
        <w:t xml:space="preserve">            scikit-learn peft \</w:t>
        <w:br/>
        <w:t xml:space="preserve">            tqdm pandas</w:t>
        <w:br/>
        <w:t>```</w:t>
      </w:r>
    </w:p>
    <w:p>
      <w:pPr>
        <w:pStyle w:val="Heading2"/>
      </w:pPr>
      <w:r>
        <w:t>🤖 Step 3: Run a Local LLM with Ollama</w:t>
      </w:r>
    </w:p>
    <w:p>
      <w:r>
        <w:br/>
        <w:t>Install and use Mistral model with Ollama:</w:t>
        <w:br/>
        <w:br/>
        <w:t>```bash</w:t>
        <w:br/>
        <w:t>brew install ollama</w:t>
        <w:br/>
        <w:t>ollama pull mistral</w:t>
        <w:br/>
        <w:t>```</w:t>
        <w:br/>
        <w:br/>
        <w:t>Then in Python:</w:t>
        <w:br/>
        <w:br/>
        <w:t>```python</w:t>
        <w:br/>
        <w:t>from langchain.llms import Ollama</w:t>
        <w:br/>
        <w:t>llm = Ollama(model="mistral")</w:t>
        <w:br/>
        <w:t>```</w:t>
      </w:r>
    </w:p>
    <w:p>
      <w:pPr>
        <w:pStyle w:val="Heading2"/>
      </w:pPr>
      <w:r>
        <w:t>🗃️ Step 4: Create a Vector Store</w:t>
      </w:r>
    </w:p>
    <w:p>
      <w:r>
        <w:br/>
        <w:t>Use FAISS and SentenceTransformers to embed and store your documents:</w:t>
        <w:br/>
        <w:br/>
        <w:t>```python</w:t>
        <w:br/>
        <w:t>from langchain.vectorstores import FAISS</w:t>
        <w:br/>
        <w:t>from sentence_transformers import SentenceTransformer</w:t>
        <w:br/>
        <w:br/>
        <w:t>texts = ["doc1 content", "doc2 content"]</w:t>
        <w:br/>
        <w:t>embedding_model = SentenceTransformer('all-MiniLM-L6-v2')</w:t>
        <w:br/>
        <w:t>db = FAISS.from_texts(texts, embedding_model)</w:t>
        <w:br/>
        <w:t>```</w:t>
      </w:r>
    </w:p>
    <w:p>
      <w:pPr>
        <w:pStyle w:val="Heading2"/>
      </w:pPr>
      <w:r>
        <w:t>🔍 Step 5: Retrieval-Augmented Generation</w:t>
      </w:r>
    </w:p>
    <w:p>
      <w:r>
        <w:br/>
        <w:t>Build a RAG chain using LangChain:</w:t>
        <w:br/>
        <w:br/>
        <w:t>```python</w:t>
        <w:br/>
        <w:t>from langchain.chains import RetrievalQA</w:t>
        <w:br/>
        <w:br/>
        <w:t>qa_chain = RetrievalQA.from_chain_type(</w:t>
        <w:br/>
        <w:t xml:space="preserve">    llm=llm,</w:t>
        <w:br/>
        <w:t xml:space="preserve">    retriever=db.as_retriever()</w:t>
        <w:br/>
        <w:t>)</w:t>
        <w:br/>
        <w:br/>
        <w:t>print(qa_chain.run("What is this document about?"))</w:t>
        <w:br/>
        <w:t>```</w:t>
      </w:r>
    </w:p>
    <w:p>
      <w:pPr>
        <w:pStyle w:val="Heading2"/>
      </w:pPr>
      <w:r>
        <w:t>🧠 Step 6: Add a Reranker (Optional)</w:t>
      </w:r>
    </w:p>
    <w:p>
      <w:r>
        <w:br/>
        <w:t>Improve results by reranking with a cross-encoder model:</w:t>
        <w:br/>
        <w:br/>
        <w:t>```bash</w:t>
        <w:br/>
        <w:t>pip install cross-encoder</w:t>
        <w:br/>
        <w:t>```</w:t>
        <w:br/>
        <w:br/>
        <w:t>```python</w:t>
        <w:br/>
        <w:t>from cross_encoder import CrossEncoder</w:t>
        <w:br/>
        <w:br/>
        <w:t>re_ranker = CrossEncoder("cross-encoder/ms-marco-MiniLM-L-6-v2")</w:t>
        <w:br/>
        <w:t>scores = re_ranker.predict([(query, doc) for doc in retrieved_docs])</w:t>
        <w:br/>
        <w:t>```</w:t>
      </w:r>
    </w:p>
    <w:p>
      <w:pPr>
        <w:pStyle w:val="Heading2"/>
      </w:pPr>
      <w:r>
        <w:t>🧪 Step 7: Evaluate LLM Output</w:t>
      </w:r>
    </w:p>
    <w:p>
      <w:r>
        <w:br/>
        <w:t>Use ROUGE or other metrics via HuggingFace Evaluate:</w:t>
        <w:br/>
        <w:br/>
        <w:t>```python</w:t>
        <w:br/>
        <w:t>import evaluate</w:t>
        <w:br/>
        <w:br/>
        <w:t>rouge = evaluate.load("rouge")</w:t>
        <w:br/>
        <w:t>results = rouge.compute(</w:t>
        <w:br/>
        <w:t xml:space="preserve">    predictions=["predicted answer"],</w:t>
        <w:br/>
        <w:t xml:space="preserve">    references=["expected answer"]</w:t>
        <w:br/>
        <w:t>)</w:t>
        <w:br/>
        <w:t>print(results)</w:t>
        <w:br/>
        <w:t>```</w:t>
      </w:r>
    </w:p>
    <w:p>
      <w:pPr>
        <w:pStyle w:val="Heading2"/>
      </w:pPr>
      <w:r>
        <w:t>🔁 Step 8: Fine-tune the Model (Advanced)</w:t>
      </w:r>
    </w:p>
    <w:p>
      <w:r>
        <w:br/>
        <w:t>Use PEFT + LoRA and HuggingFace Transformers for fine-tuning.</w:t>
        <w:br/>
        <w:br/>
        <w:t>Reference: https://github.com/huggingface/trl/blob/main/examples/sft_trainer.py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